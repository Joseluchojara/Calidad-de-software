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97D73" w14:textId="77777777" w:rsidR="002346DA" w:rsidRDefault="00000000">
      <w:pPr>
        <w:pStyle w:val="Ttulo1"/>
      </w:pPr>
      <w:r>
        <w:t>Matriz de Riesgo - Proyecto MortonShoes</w:t>
      </w:r>
    </w:p>
    <w:p w14:paraId="45ADB206" w14:textId="77777777" w:rsidR="00801800" w:rsidRPr="00801800" w:rsidRDefault="00801800" w:rsidP="008018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3"/>
        <w:gridCol w:w="1523"/>
        <w:gridCol w:w="1220"/>
        <w:gridCol w:w="737"/>
        <w:gridCol w:w="1119"/>
        <w:gridCol w:w="1918"/>
      </w:tblGrid>
      <w:tr w:rsidR="00801800" w14:paraId="3A40C4CE" w14:textId="77777777" w:rsidTr="00801800">
        <w:tc>
          <w:tcPr>
            <w:tcW w:w="2113" w:type="dxa"/>
          </w:tcPr>
          <w:p w14:paraId="2A8E62F8" w14:textId="77777777" w:rsidR="00801800" w:rsidRDefault="00801800">
            <w:proofErr w:type="spellStart"/>
            <w:r>
              <w:t>Prueba</w:t>
            </w:r>
            <w:proofErr w:type="spellEnd"/>
            <w:r>
              <w:t>/</w:t>
            </w:r>
            <w:proofErr w:type="spellStart"/>
            <w:r>
              <w:t>Descripción</w:t>
            </w:r>
            <w:proofErr w:type="spellEnd"/>
            <w:r>
              <w:t xml:space="preserve"> del Riesgo</w:t>
            </w:r>
          </w:p>
        </w:tc>
        <w:tc>
          <w:tcPr>
            <w:tcW w:w="1542" w:type="dxa"/>
          </w:tcPr>
          <w:p w14:paraId="337794CB" w14:textId="77777777" w:rsidR="00801800" w:rsidRDefault="00801800">
            <w:r>
              <w:t>Probabilidad</w:t>
            </w:r>
          </w:p>
        </w:tc>
        <w:tc>
          <w:tcPr>
            <w:tcW w:w="1267" w:type="dxa"/>
          </w:tcPr>
          <w:p w14:paraId="0D93FB47" w14:textId="77777777" w:rsidR="00801800" w:rsidRDefault="00801800">
            <w:r>
              <w:t>Impacto</w:t>
            </w:r>
          </w:p>
        </w:tc>
        <w:tc>
          <w:tcPr>
            <w:tcW w:w="841" w:type="dxa"/>
          </w:tcPr>
          <w:p w14:paraId="52AD08EE" w14:textId="77777777" w:rsidR="00801800" w:rsidRDefault="00801800"/>
        </w:tc>
        <w:tc>
          <w:tcPr>
            <w:tcW w:w="1175" w:type="dxa"/>
          </w:tcPr>
          <w:p w14:paraId="011B89DF" w14:textId="2FE08076" w:rsidR="00801800" w:rsidRDefault="00801800">
            <w:r>
              <w:t>Nivel de Riesgo</w:t>
            </w:r>
          </w:p>
        </w:tc>
        <w:tc>
          <w:tcPr>
            <w:tcW w:w="1918" w:type="dxa"/>
          </w:tcPr>
          <w:p w14:paraId="1884D089" w14:textId="77777777" w:rsidR="00801800" w:rsidRDefault="00801800">
            <w:r>
              <w:t>Acciones de Mitigación</w:t>
            </w:r>
          </w:p>
        </w:tc>
      </w:tr>
      <w:tr w:rsidR="00801800" w14:paraId="5A0D36A4" w14:textId="77777777" w:rsidTr="00801800">
        <w:tc>
          <w:tcPr>
            <w:tcW w:w="2113" w:type="dxa"/>
          </w:tcPr>
          <w:p w14:paraId="61CAD82E" w14:textId="77777777" w:rsidR="00801800" w:rsidRDefault="00801800">
            <w:r>
              <w:t xml:space="preserve">Fallo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reflejar</w:t>
            </w:r>
            <w:proofErr w:type="spellEnd"/>
            <w:r>
              <w:t xml:space="preserve"> </w:t>
            </w:r>
            <w:proofErr w:type="spellStart"/>
            <w:r>
              <w:t>cambios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perfil inmediatamente (Editar Perfil)</w:t>
            </w:r>
          </w:p>
        </w:tc>
        <w:tc>
          <w:tcPr>
            <w:tcW w:w="1542" w:type="dxa"/>
          </w:tcPr>
          <w:p w14:paraId="3DD44DDA" w14:textId="77777777" w:rsidR="00801800" w:rsidRDefault="00801800">
            <w:r>
              <w:t>Alta</w:t>
            </w:r>
          </w:p>
        </w:tc>
        <w:tc>
          <w:tcPr>
            <w:tcW w:w="1267" w:type="dxa"/>
          </w:tcPr>
          <w:p w14:paraId="14BB88AD" w14:textId="77777777" w:rsidR="00801800" w:rsidRDefault="00801800">
            <w:r>
              <w:t>Alta</w:t>
            </w:r>
          </w:p>
        </w:tc>
        <w:tc>
          <w:tcPr>
            <w:tcW w:w="841" w:type="dxa"/>
          </w:tcPr>
          <w:p w14:paraId="51FC41A9" w14:textId="77777777" w:rsidR="00801800" w:rsidRDefault="00801800"/>
        </w:tc>
        <w:tc>
          <w:tcPr>
            <w:tcW w:w="1175" w:type="dxa"/>
          </w:tcPr>
          <w:p w14:paraId="79771E93" w14:textId="533C7909" w:rsidR="00801800" w:rsidRDefault="00801800">
            <w:proofErr w:type="spellStart"/>
            <w:r>
              <w:t>Crítico</w:t>
            </w:r>
            <w:proofErr w:type="spellEnd"/>
          </w:p>
        </w:tc>
        <w:tc>
          <w:tcPr>
            <w:tcW w:w="1918" w:type="dxa"/>
          </w:tcPr>
          <w:p w14:paraId="69DCE36A" w14:textId="77777777" w:rsidR="00801800" w:rsidRDefault="00801800">
            <w:r>
              <w:t>Actualizar dinámicamente los datos del perfil tras guardar cambios.</w:t>
            </w:r>
          </w:p>
        </w:tc>
      </w:tr>
      <w:tr w:rsidR="00801800" w14:paraId="71A6429A" w14:textId="77777777" w:rsidTr="00801800">
        <w:tc>
          <w:tcPr>
            <w:tcW w:w="2113" w:type="dxa"/>
          </w:tcPr>
          <w:p w14:paraId="47F62950" w14:textId="77777777" w:rsidR="00801800" w:rsidRDefault="00801800">
            <w:proofErr w:type="spellStart"/>
            <w:r>
              <w:t>Resultados</w:t>
            </w:r>
            <w:proofErr w:type="spellEnd"/>
            <w:r>
              <w:t xml:space="preserve"> </w:t>
            </w:r>
            <w:proofErr w:type="spellStart"/>
            <w:r>
              <w:t>incorrectos</w:t>
            </w:r>
            <w:proofErr w:type="spellEnd"/>
            <w:r>
              <w:t xml:space="preserve"> al </w:t>
            </w:r>
            <w:proofErr w:type="spellStart"/>
            <w:r>
              <w:t>filtrar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</w:p>
        </w:tc>
        <w:tc>
          <w:tcPr>
            <w:tcW w:w="1542" w:type="dxa"/>
          </w:tcPr>
          <w:p w14:paraId="499BC5F1" w14:textId="77777777" w:rsidR="00801800" w:rsidRDefault="00801800">
            <w:r>
              <w:t>Media</w:t>
            </w:r>
          </w:p>
        </w:tc>
        <w:tc>
          <w:tcPr>
            <w:tcW w:w="1267" w:type="dxa"/>
          </w:tcPr>
          <w:p w14:paraId="78058D42" w14:textId="77777777" w:rsidR="00801800" w:rsidRDefault="00801800">
            <w:r>
              <w:t>Alta</w:t>
            </w:r>
          </w:p>
        </w:tc>
        <w:tc>
          <w:tcPr>
            <w:tcW w:w="841" w:type="dxa"/>
          </w:tcPr>
          <w:p w14:paraId="3B1BC393" w14:textId="77777777" w:rsidR="00801800" w:rsidRDefault="00801800"/>
        </w:tc>
        <w:tc>
          <w:tcPr>
            <w:tcW w:w="1175" w:type="dxa"/>
          </w:tcPr>
          <w:p w14:paraId="08090D99" w14:textId="556FBFBE" w:rsidR="00801800" w:rsidRDefault="00801800">
            <w:r>
              <w:t>Alto</w:t>
            </w:r>
          </w:p>
        </w:tc>
        <w:tc>
          <w:tcPr>
            <w:tcW w:w="1918" w:type="dxa"/>
          </w:tcPr>
          <w:p w14:paraId="5E5B5A5B" w14:textId="77777777" w:rsidR="00801800" w:rsidRDefault="00801800">
            <w:r>
              <w:t>Implementar validaciones estrictas y pruebas exhaustivas para los filtros.</w:t>
            </w:r>
          </w:p>
        </w:tc>
      </w:tr>
      <w:tr w:rsidR="00801800" w14:paraId="6998BCB2" w14:textId="77777777" w:rsidTr="00801800">
        <w:tc>
          <w:tcPr>
            <w:tcW w:w="2113" w:type="dxa"/>
          </w:tcPr>
          <w:p w14:paraId="1255FD38" w14:textId="77777777" w:rsidR="00801800" w:rsidRDefault="00801800">
            <w:proofErr w:type="spellStart"/>
            <w:r>
              <w:t>Imágenes</w:t>
            </w:r>
            <w:proofErr w:type="spellEnd"/>
            <w:r>
              <w:t xml:space="preserve"> </w:t>
            </w:r>
            <w:proofErr w:type="spellStart"/>
            <w:r>
              <w:t>predeterminadas</w:t>
            </w:r>
            <w:proofErr w:type="spellEnd"/>
            <w:r>
              <w:t xml:space="preserve"> no </w:t>
            </w:r>
            <w:proofErr w:type="spellStart"/>
            <w:r>
              <w:t>visibles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catálogo</w:t>
            </w:r>
          </w:p>
        </w:tc>
        <w:tc>
          <w:tcPr>
            <w:tcW w:w="1542" w:type="dxa"/>
          </w:tcPr>
          <w:p w14:paraId="07DFF6C8" w14:textId="77777777" w:rsidR="00801800" w:rsidRDefault="00801800">
            <w:r>
              <w:t>Media</w:t>
            </w:r>
          </w:p>
        </w:tc>
        <w:tc>
          <w:tcPr>
            <w:tcW w:w="1267" w:type="dxa"/>
          </w:tcPr>
          <w:p w14:paraId="360B1B4B" w14:textId="77777777" w:rsidR="00801800" w:rsidRDefault="00801800">
            <w:r>
              <w:t>Media</w:t>
            </w:r>
          </w:p>
        </w:tc>
        <w:tc>
          <w:tcPr>
            <w:tcW w:w="841" w:type="dxa"/>
          </w:tcPr>
          <w:p w14:paraId="09133263" w14:textId="77777777" w:rsidR="00801800" w:rsidRDefault="00801800"/>
        </w:tc>
        <w:tc>
          <w:tcPr>
            <w:tcW w:w="1175" w:type="dxa"/>
          </w:tcPr>
          <w:p w14:paraId="6322CE68" w14:textId="332AB94B" w:rsidR="00801800" w:rsidRDefault="00801800">
            <w:r>
              <w:t>Medio</w:t>
            </w:r>
          </w:p>
        </w:tc>
        <w:tc>
          <w:tcPr>
            <w:tcW w:w="1918" w:type="dxa"/>
          </w:tcPr>
          <w:p w14:paraId="49555488" w14:textId="77777777" w:rsidR="00801800" w:rsidRDefault="00801800">
            <w:r>
              <w:t>Asegurar que las imágenes predeterminadas estén correctamente vinculadas y almacenadas.</w:t>
            </w:r>
          </w:p>
        </w:tc>
      </w:tr>
      <w:tr w:rsidR="00801800" w14:paraId="4E1A6025" w14:textId="77777777" w:rsidTr="00801800">
        <w:tc>
          <w:tcPr>
            <w:tcW w:w="2113" w:type="dxa"/>
          </w:tcPr>
          <w:p w14:paraId="238BE9F5" w14:textId="77777777" w:rsidR="00801800" w:rsidRDefault="00801800">
            <w:proofErr w:type="spellStart"/>
            <w:r>
              <w:t>Acceso</w:t>
            </w:r>
            <w:proofErr w:type="spellEnd"/>
            <w:r>
              <w:t xml:space="preserve"> no </w:t>
            </w:r>
            <w:proofErr w:type="spellStart"/>
            <w:r>
              <w:t>autorizado</w:t>
            </w:r>
            <w:proofErr w:type="spellEnd"/>
            <w:r>
              <w:t xml:space="preserve"> a </w:t>
            </w:r>
            <w:proofErr w:type="spellStart"/>
            <w:r>
              <w:t>funciones</w:t>
            </w:r>
            <w:proofErr w:type="spellEnd"/>
            <w:r>
              <w:t xml:space="preserve"> de administrador tras cierre de sesión</w:t>
            </w:r>
          </w:p>
        </w:tc>
        <w:tc>
          <w:tcPr>
            <w:tcW w:w="1542" w:type="dxa"/>
          </w:tcPr>
          <w:p w14:paraId="499B280E" w14:textId="77777777" w:rsidR="00801800" w:rsidRDefault="00801800">
            <w:r>
              <w:t>Alta</w:t>
            </w:r>
          </w:p>
        </w:tc>
        <w:tc>
          <w:tcPr>
            <w:tcW w:w="1267" w:type="dxa"/>
          </w:tcPr>
          <w:p w14:paraId="605C88EF" w14:textId="77777777" w:rsidR="00801800" w:rsidRDefault="00801800">
            <w:r>
              <w:t>Alta</w:t>
            </w:r>
          </w:p>
        </w:tc>
        <w:tc>
          <w:tcPr>
            <w:tcW w:w="841" w:type="dxa"/>
          </w:tcPr>
          <w:p w14:paraId="2739A7A7" w14:textId="77777777" w:rsidR="00801800" w:rsidRDefault="00801800"/>
        </w:tc>
        <w:tc>
          <w:tcPr>
            <w:tcW w:w="1175" w:type="dxa"/>
          </w:tcPr>
          <w:p w14:paraId="58FE2F96" w14:textId="4080C606" w:rsidR="00801800" w:rsidRDefault="00801800">
            <w:proofErr w:type="spellStart"/>
            <w:r>
              <w:t>Crítico</w:t>
            </w:r>
            <w:proofErr w:type="spellEnd"/>
          </w:p>
        </w:tc>
        <w:tc>
          <w:tcPr>
            <w:tcW w:w="1918" w:type="dxa"/>
          </w:tcPr>
          <w:p w14:paraId="2A746383" w14:textId="77777777" w:rsidR="00801800" w:rsidRDefault="00801800">
            <w:r>
              <w:t>Cerrar sesión adecuadamente y limpiar el estado de autenticación en la interfaz.</w:t>
            </w:r>
          </w:p>
        </w:tc>
      </w:tr>
      <w:tr w:rsidR="00801800" w14:paraId="14C06F4E" w14:textId="77777777" w:rsidTr="00801800">
        <w:tc>
          <w:tcPr>
            <w:tcW w:w="2113" w:type="dxa"/>
          </w:tcPr>
          <w:p w14:paraId="64E75730" w14:textId="77777777" w:rsidR="00801800" w:rsidRDefault="00801800">
            <w:proofErr w:type="spellStart"/>
            <w:r>
              <w:t>Errores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flujo</w:t>
            </w:r>
            <w:proofErr w:type="spellEnd"/>
            <w:r>
              <w:t xml:space="preserve"> de compra (pago incompleto)</w:t>
            </w:r>
          </w:p>
        </w:tc>
        <w:tc>
          <w:tcPr>
            <w:tcW w:w="1542" w:type="dxa"/>
          </w:tcPr>
          <w:p w14:paraId="1A08ADEC" w14:textId="77777777" w:rsidR="00801800" w:rsidRDefault="00801800">
            <w:r>
              <w:t>Media</w:t>
            </w:r>
          </w:p>
        </w:tc>
        <w:tc>
          <w:tcPr>
            <w:tcW w:w="1267" w:type="dxa"/>
          </w:tcPr>
          <w:p w14:paraId="5A04F646" w14:textId="77777777" w:rsidR="00801800" w:rsidRDefault="00801800">
            <w:r>
              <w:t>Alta</w:t>
            </w:r>
          </w:p>
        </w:tc>
        <w:tc>
          <w:tcPr>
            <w:tcW w:w="841" w:type="dxa"/>
          </w:tcPr>
          <w:p w14:paraId="08F1B719" w14:textId="77777777" w:rsidR="00801800" w:rsidRDefault="00801800"/>
        </w:tc>
        <w:tc>
          <w:tcPr>
            <w:tcW w:w="1175" w:type="dxa"/>
          </w:tcPr>
          <w:p w14:paraId="0B68B679" w14:textId="69E1727B" w:rsidR="00801800" w:rsidRDefault="00801800">
            <w:r>
              <w:t>Alto</w:t>
            </w:r>
          </w:p>
        </w:tc>
        <w:tc>
          <w:tcPr>
            <w:tcW w:w="1918" w:type="dxa"/>
          </w:tcPr>
          <w:p w14:paraId="4B2CE7AB" w14:textId="77777777" w:rsidR="00801800" w:rsidRDefault="00801800">
            <w:r>
              <w:t>Validar campos obligatorios y simular pagos antes del lanzamiento.</w:t>
            </w:r>
          </w:p>
        </w:tc>
      </w:tr>
      <w:tr w:rsidR="00801800" w14:paraId="59A25995" w14:textId="77777777" w:rsidTr="00801800">
        <w:tc>
          <w:tcPr>
            <w:tcW w:w="2113" w:type="dxa"/>
          </w:tcPr>
          <w:p w14:paraId="357AB131" w14:textId="77777777" w:rsidR="00801800" w:rsidRDefault="00801800">
            <w:proofErr w:type="spellStart"/>
            <w:r>
              <w:t>Inconsistencias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inventario</w:t>
            </w:r>
            <w:proofErr w:type="spellEnd"/>
            <w:r>
              <w:t xml:space="preserve"> </w:t>
            </w:r>
            <w:proofErr w:type="spellStart"/>
            <w:r>
              <w:t>tras</w:t>
            </w:r>
            <w:proofErr w:type="spellEnd"/>
            <w:r>
              <w:t xml:space="preserve"> modificaciones</w:t>
            </w:r>
          </w:p>
        </w:tc>
        <w:tc>
          <w:tcPr>
            <w:tcW w:w="1542" w:type="dxa"/>
          </w:tcPr>
          <w:p w14:paraId="3EEC84EF" w14:textId="77777777" w:rsidR="00801800" w:rsidRDefault="00801800">
            <w:r>
              <w:t>Media</w:t>
            </w:r>
          </w:p>
        </w:tc>
        <w:tc>
          <w:tcPr>
            <w:tcW w:w="1267" w:type="dxa"/>
          </w:tcPr>
          <w:p w14:paraId="12B4A064" w14:textId="77777777" w:rsidR="00801800" w:rsidRDefault="00801800">
            <w:r>
              <w:t>Alta</w:t>
            </w:r>
          </w:p>
        </w:tc>
        <w:tc>
          <w:tcPr>
            <w:tcW w:w="841" w:type="dxa"/>
          </w:tcPr>
          <w:p w14:paraId="6327E16A" w14:textId="77777777" w:rsidR="00801800" w:rsidRDefault="00801800"/>
        </w:tc>
        <w:tc>
          <w:tcPr>
            <w:tcW w:w="1175" w:type="dxa"/>
          </w:tcPr>
          <w:p w14:paraId="3679CE75" w14:textId="3C09E877" w:rsidR="00801800" w:rsidRDefault="00801800">
            <w:r>
              <w:t>Alto</w:t>
            </w:r>
          </w:p>
        </w:tc>
        <w:tc>
          <w:tcPr>
            <w:tcW w:w="1918" w:type="dxa"/>
          </w:tcPr>
          <w:p w14:paraId="79F225D5" w14:textId="77777777" w:rsidR="00801800" w:rsidRDefault="00801800">
            <w:r>
              <w:t>Implementar validaciones automáticas y auditorías del inventario.</w:t>
            </w:r>
          </w:p>
        </w:tc>
      </w:tr>
      <w:tr w:rsidR="00801800" w14:paraId="3A785F9A" w14:textId="77777777" w:rsidTr="00801800">
        <w:tc>
          <w:tcPr>
            <w:tcW w:w="2113" w:type="dxa"/>
          </w:tcPr>
          <w:p w14:paraId="4453970C" w14:textId="77777777" w:rsidR="00801800" w:rsidRDefault="00801800">
            <w:r>
              <w:t xml:space="preserve">Fallas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autenticación</w:t>
            </w:r>
            <w:proofErr w:type="spellEnd"/>
            <w:r>
              <w:t xml:space="preserve"> de </w:t>
            </w:r>
            <w:proofErr w:type="spellStart"/>
            <w:r>
              <w:t>usuarios</w:t>
            </w:r>
            <w:proofErr w:type="spellEnd"/>
            <w:r>
              <w:t xml:space="preserve"> no registrados</w:t>
            </w:r>
          </w:p>
        </w:tc>
        <w:tc>
          <w:tcPr>
            <w:tcW w:w="1542" w:type="dxa"/>
          </w:tcPr>
          <w:p w14:paraId="55D6931B" w14:textId="77777777" w:rsidR="00801800" w:rsidRDefault="00801800">
            <w:r>
              <w:t>Baja</w:t>
            </w:r>
          </w:p>
        </w:tc>
        <w:tc>
          <w:tcPr>
            <w:tcW w:w="1267" w:type="dxa"/>
          </w:tcPr>
          <w:p w14:paraId="23D6544B" w14:textId="77777777" w:rsidR="00801800" w:rsidRDefault="00801800">
            <w:r>
              <w:t>Alta</w:t>
            </w:r>
          </w:p>
        </w:tc>
        <w:tc>
          <w:tcPr>
            <w:tcW w:w="841" w:type="dxa"/>
          </w:tcPr>
          <w:p w14:paraId="648E499A" w14:textId="77777777" w:rsidR="00801800" w:rsidRDefault="00801800"/>
        </w:tc>
        <w:tc>
          <w:tcPr>
            <w:tcW w:w="1175" w:type="dxa"/>
          </w:tcPr>
          <w:p w14:paraId="706C80C8" w14:textId="0BFF8497" w:rsidR="00801800" w:rsidRDefault="00801800">
            <w:r>
              <w:t>Medio</w:t>
            </w:r>
          </w:p>
        </w:tc>
        <w:tc>
          <w:tcPr>
            <w:tcW w:w="1918" w:type="dxa"/>
          </w:tcPr>
          <w:p w14:paraId="0D957A10" w14:textId="77777777" w:rsidR="00801800" w:rsidRDefault="00801800">
            <w:r>
              <w:t>Implementar cifrado y autenticación robusta para usuarios.</w:t>
            </w:r>
          </w:p>
        </w:tc>
      </w:tr>
      <w:tr w:rsidR="00801800" w14:paraId="6D916A3F" w14:textId="77777777" w:rsidTr="00801800">
        <w:tc>
          <w:tcPr>
            <w:tcW w:w="2113" w:type="dxa"/>
          </w:tcPr>
          <w:p w14:paraId="36F85BBB" w14:textId="77777777" w:rsidR="00801800" w:rsidRDefault="00801800">
            <w:proofErr w:type="spellStart"/>
            <w:r>
              <w:t>Rendimiento</w:t>
            </w:r>
            <w:proofErr w:type="spellEnd"/>
            <w:r>
              <w:t xml:space="preserve"> </w:t>
            </w:r>
            <w:proofErr w:type="spellStart"/>
            <w:r>
              <w:t>insuficiente</w:t>
            </w:r>
            <w:proofErr w:type="spellEnd"/>
            <w:r>
              <w:t xml:space="preserve"> bajo carga (</w:t>
            </w:r>
            <w:proofErr w:type="spellStart"/>
            <w:r>
              <w:t>más</w:t>
            </w:r>
            <w:proofErr w:type="spellEnd"/>
            <w:r>
              <w:t xml:space="preserve"> de 20 usuarios </w:t>
            </w:r>
            <w:r>
              <w:lastRenderedPageBreak/>
              <w:t>simultáneos)</w:t>
            </w:r>
          </w:p>
        </w:tc>
        <w:tc>
          <w:tcPr>
            <w:tcW w:w="1542" w:type="dxa"/>
          </w:tcPr>
          <w:p w14:paraId="70E3E507" w14:textId="77777777" w:rsidR="00801800" w:rsidRDefault="00801800">
            <w:r>
              <w:lastRenderedPageBreak/>
              <w:t>Alta</w:t>
            </w:r>
          </w:p>
        </w:tc>
        <w:tc>
          <w:tcPr>
            <w:tcW w:w="1267" w:type="dxa"/>
          </w:tcPr>
          <w:p w14:paraId="71D64469" w14:textId="77777777" w:rsidR="00801800" w:rsidRDefault="00801800">
            <w:r>
              <w:t>Alta</w:t>
            </w:r>
          </w:p>
        </w:tc>
        <w:tc>
          <w:tcPr>
            <w:tcW w:w="841" w:type="dxa"/>
          </w:tcPr>
          <w:p w14:paraId="480A20C1" w14:textId="77777777" w:rsidR="00801800" w:rsidRDefault="00801800"/>
        </w:tc>
        <w:tc>
          <w:tcPr>
            <w:tcW w:w="1175" w:type="dxa"/>
          </w:tcPr>
          <w:p w14:paraId="440B6E8C" w14:textId="41AA945A" w:rsidR="00801800" w:rsidRDefault="00801800">
            <w:proofErr w:type="spellStart"/>
            <w:r>
              <w:t>Crítico</w:t>
            </w:r>
            <w:proofErr w:type="spellEnd"/>
          </w:p>
        </w:tc>
        <w:tc>
          <w:tcPr>
            <w:tcW w:w="1918" w:type="dxa"/>
          </w:tcPr>
          <w:p w14:paraId="059CDB30" w14:textId="77777777" w:rsidR="00801800" w:rsidRDefault="00801800">
            <w:r>
              <w:t xml:space="preserve">Realizar pruebas de carga y optimizar el sistema para </w:t>
            </w:r>
            <w:r>
              <w:lastRenderedPageBreak/>
              <w:t>concurrencia.</w:t>
            </w:r>
          </w:p>
        </w:tc>
      </w:tr>
      <w:tr w:rsidR="00801800" w14:paraId="423FCDBE" w14:textId="77777777" w:rsidTr="00801800">
        <w:tc>
          <w:tcPr>
            <w:tcW w:w="2113" w:type="dxa"/>
          </w:tcPr>
          <w:p w14:paraId="7EA5DA5C" w14:textId="77777777" w:rsidR="00801800" w:rsidRDefault="00801800">
            <w:proofErr w:type="spellStart"/>
            <w:r>
              <w:lastRenderedPageBreak/>
              <w:t>Errores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historial</w:t>
            </w:r>
            <w:proofErr w:type="spellEnd"/>
            <w:r>
              <w:t xml:space="preserve"> de compras mostrados al usuario</w:t>
            </w:r>
          </w:p>
        </w:tc>
        <w:tc>
          <w:tcPr>
            <w:tcW w:w="1542" w:type="dxa"/>
          </w:tcPr>
          <w:p w14:paraId="3BB6F5C8" w14:textId="77777777" w:rsidR="00801800" w:rsidRDefault="00801800">
            <w:r>
              <w:t>Media</w:t>
            </w:r>
          </w:p>
        </w:tc>
        <w:tc>
          <w:tcPr>
            <w:tcW w:w="1267" w:type="dxa"/>
          </w:tcPr>
          <w:p w14:paraId="74FFC4F5" w14:textId="77777777" w:rsidR="00801800" w:rsidRDefault="00801800">
            <w:r>
              <w:t>Media</w:t>
            </w:r>
          </w:p>
        </w:tc>
        <w:tc>
          <w:tcPr>
            <w:tcW w:w="841" w:type="dxa"/>
          </w:tcPr>
          <w:p w14:paraId="1565DC5E" w14:textId="77777777" w:rsidR="00801800" w:rsidRDefault="00801800"/>
        </w:tc>
        <w:tc>
          <w:tcPr>
            <w:tcW w:w="1175" w:type="dxa"/>
          </w:tcPr>
          <w:p w14:paraId="1333D9E7" w14:textId="479760B5" w:rsidR="00801800" w:rsidRDefault="00801800">
            <w:r>
              <w:t>Medio</w:t>
            </w:r>
          </w:p>
        </w:tc>
        <w:tc>
          <w:tcPr>
            <w:tcW w:w="1918" w:type="dxa"/>
          </w:tcPr>
          <w:p w14:paraId="473B1FCD" w14:textId="77777777" w:rsidR="00801800" w:rsidRDefault="00801800">
            <w:r>
              <w:t>Asegurar la correcta asociación entre compras y usuarios mediante pruebas de integridad de datos.</w:t>
            </w:r>
          </w:p>
        </w:tc>
      </w:tr>
      <w:tr w:rsidR="00801800" w14:paraId="04C00D76" w14:textId="77777777" w:rsidTr="00801800">
        <w:tc>
          <w:tcPr>
            <w:tcW w:w="2113" w:type="dxa"/>
          </w:tcPr>
          <w:p w14:paraId="24C4DCCC" w14:textId="77777777" w:rsidR="00801800" w:rsidRDefault="00801800">
            <w:r>
              <w:t xml:space="preserve">Fallas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validación</w:t>
            </w:r>
            <w:proofErr w:type="spellEnd"/>
            <w:r>
              <w:t xml:space="preserve"> de formularios (registro, perfil, pago)</w:t>
            </w:r>
          </w:p>
        </w:tc>
        <w:tc>
          <w:tcPr>
            <w:tcW w:w="1542" w:type="dxa"/>
          </w:tcPr>
          <w:p w14:paraId="2F5751BB" w14:textId="77777777" w:rsidR="00801800" w:rsidRDefault="00801800">
            <w:r>
              <w:t>Alta</w:t>
            </w:r>
          </w:p>
        </w:tc>
        <w:tc>
          <w:tcPr>
            <w:tcW w:w="1267" w:type="dxa"/>
          </w:tcPr>
          <w:p w14:paraId="43E741AF" w14:textId="77777777" w:rsidR="00801800" w:rsidRDefault="00801800">
            <w:r>
              <w:t>Alta</w:t>
            </w:r>
          </w:p>
        </w:tc>
        <w:tc>
          <w:tcPr>
            <w:tcW w:w="841" w:type="dxa"/>
          </w:tcPr>
          <w:p w14:paraId="1506EB2D" w14:textId="77777777" w:rsidR="00801800" w:rsidRDefault="00801800"/>
        </w:tc>
        <w:tc>
          <w:tcPr>
            <w:tcW w:w="1175" w:type="dxa"/>
          </w:tcPr>
          <w:p w14:paraId="19CFACBF" w14:textId="7FC3C91A" w:rsidR="00801800" w:rsidRDefault="00801800">
            <w:proofErr w:type="spellStart"/>
            <w:r>
              <w:t>Crítico</w:t>
            </w:r>
            <w:proofErr w:type="spellEnd"/>
          </w:p>
        </w:tc>
        <w:tc>
          <w:tcPr>
            <w:tcW w:w="1918" w:type="dxa"/>
          </w:tcPr>
          <w:p w14:paraId="4F22CA84" w14:textId="77777777" w:rsidR="00801800" w:rsidRDefault="00801800">
            <w:r>
              <w:t>Implementar validaciones completas en los formularios y realizar pruebas exhaustivas.</w:t>
            </w:r>
          </w:p>
        </w:tc>
      </w:tr>
      <w:tr w:rsidR="00801800" w14:paraId="67942AFE" w14:textId="77777777" w:rsidTr="00801800">
        <w:tc>
          <w:tcPr>
            <w:tcW w:w="2113" w:type="dxa"/>
          </w:tcPr>
          <w:p w14:paraId="56D123BC" w14:textId="77777777" w:rsidR="00801800" w:rsidRDefault="00801800">
            <w:proofErr w:type="spellStart"/>
            <w:r>
              <w:t>Problemas</w:t>
            </w:r>
            <w:proofErr w:type="spellEnd"/>
            <w:r>
              <w:t xml:space="preserve"> de </w:t>
            </w:r>
            <w:proofErr w:type="spellStart"/>
            <w:r>
              <w:t>compatibilidad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dispositivos</w:t>
            </w:r>
            <w:proofErr w:type="spellEnd"/>
            <w:r>
              <w:t xml:space="preserve"> con diferentes resoluciones</w:t>
            </w:r>
          </w:p>
        </w:tc>
        <w:tc>
          <w:tcPr>
            <w:tcW w:w="1542" w:type="dxa"/>
          </w:tcPr>
          <w:p w14:paraId="3054C228" w14:textId="77777777" w:rsidR="00801800" w:rsidRDefault="00801800">
            <w:r>
              <w:t>Media</w:t>
            </w:r>
          </w:p>
        </w:tc>
        <w:tc>
          <w:tcPr>
            <w:tcW w:w="1267" w:type="dxa"/>
          </w:tcPr>
          <w:p w14:paraId="3EA950B9" w14:textId="77777777" w:rsidR="00801800" w:rsidRDefault="00801800">
            <w:r>
              <w:t>Alta</w:t>
            </w:r>
          </w:p>
        </w:tc>
        <w:tc>
          <w:tcPr>
            <w:tcW w:w="841" w:type="dxa"/>
          </w:tcPr>
          <w:p w14:paraId="474BFC30" w14:textId="77777777" w:rsidR="00801800" w:rsidRDefault="00801800"/>
        </w:tc>
        <w:tc>
          <w:tcPr>
            <w:tcW w:w="1175" w:type="dxa"/>
          </w:tcPr>
          <w:p w14:paraId="008A9B08" w14:textId="4578D339" w:rsidR="00801800" w:rsidRDefault="00801800">
            <w:r>
              <w:t>Alto</w:t>
            </w:r>
          </w:p>
        </w:tc>
        <w:tc>
          <w:tcPr>
            <w:tcW w:w="1918" w:type="dxa"/>
          </w:tcPr>
          <w:p w14:paraId="606A42DE" w14:textId="77777777" w:rsidR="00801800" w:rsidRDefault="00801800">
            <w:r>
              <w:t>Optimizar la interfaz para adaptarse correctamente a distintas resoluciones y tamaños de pantalla.</w:t>
            </w:r>
          </w:p>
        </w:tc>
      </w:tr>
      <w:tr w:rsidR="00801800" w14:paraId="78435F49" w14:textId="77777777" w:rsidTr="00801800">
        <w:tc>
          <w:tcPr>
            <w:tcW w:w="2113" w:type="dxa"/>
          </w:tcPr>
          <w:p w14:paraId="3A42509A" w14:textId="77777777" w:rsidR="00801800" w:rsidRDefault="00801800">
            <w:proofErr w:type="spellStart"/>
            <w:r>
              <w:t>Inconsistencias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tras</w:t>
            </w:r>
            <w:proofErr w:type="spellEnd"/>
            <w:r>
              <w:t xml:space="preserve"> </w:t>
            </w:r>
            <w:proofErr w:type="spellStart"/>
            <w:r>
              <w:t>interrupciones</w:t>
            </w:r>
            <w:proofErr w:type="spellEnd"/>
            <w:r>
              <w:t xml:space="preserve"> de red</w:t>
            </w:r>
          </w:p>
        </w:tc>
        <w:tc>
          <w:tcPr>
            <w:tcW w:w="1542" w:type="dxa"/>
          </w:tcPr>
          <w:p w14:paraId="1D1B073A" w14:textId="77777777" w:rsidR="00801800" w:rsidRDefault="00801800">
            <w:r>
              <w:t>Media</w:t>
            </w:r>
          </w:p>
        </w:tc>
        <w:tc>
          <w:tcPr>
            <w:tcW w:w="1267" w:type="dxa"/>
          </w:tcPr>
          <w:p w14:paraId="30F10966" w14:textId="77777777" w:rsidR="00801800" w:rsidRDefault="00801800">
            <w:r>
              <w:t>Alta</w:t>
            </w:r>
          </w:p>
        </w:tc>
        <w:tc>
          <w:tcPr>
            <w:tcW w:w="841" w:type="dxa"/>
          </w:tcPr>
          <w:p w14:paraId="00212E37" w14:textId="77777777" w:rsidR="00801800" w:rsidRDefault="00801800"/>
        </w:tc>
        <w:tc>
          <w:tcPr>
            <w:tcW w:w="1175" w:type="dxa"/>
          </w:tcPr>
          <w:p w14:paraId="2A0252EA" w14:textId="4916860B" w:rsidR="00801800" w:rsidRDefault="00801800">
            <w:r>
              <w:t>Alto</w:t>
            </w:r>
          </w:p>
        </w:tc>
        <w:tc>
          <w:tcPr>
            <w:tcW w:w="1918" w:type="dxa"/>
          </w:tcPr>
          <w:p w14:paraId="3633B213" w14:textId="77777777" w:rsidR="00801800" w:rsidRDefault="00801800">
            <w:r>
              <w:t>Implementar sincronización local/online y manejar adecuadamente las interrupciones.</w:t>
            </w:r>
          </w:p>
        </w:tc>
      </w:tr>
      <w:tr w:rsidR="00801800" w14:paraId="1538FC0E" w14:textId="77777777" w:rsidTr="00801800">
        <w:tc>
          <w:tcPr>
            <w:tcW w:w="2113" w:type="dxa"/>
          </w:tcPr>
          <w:p w14:paraId="4BAB724C" w14:textId="77777777" w:rsidR="00801800" w:rsidRDefault="00801800">
            <w:r>
              <w:t xml:space="preserve">Fallas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integración</w:t>
            </w:r>
            <w:proofErr w:type="spellEnd"/>
            <w:r>
              <w:t xml:space="preserve"> con pasarelas de pago</w:t>
            </w:r>
          </w:p>
        </w:tc>
        <w:tc>
          <w:tcPr>
            <w:tcW w:w="1542" w:type="dxa"/>
          </w:tcPr>
          <w:p w14:paraId="0B4CB457" w14:textId="77777777" w:rsidR="00801800" w:rsidRDefault="00801800">
            <w:r>
              <w:t>Media</w:t>
            </w:r>
          </w:p>
        </w:tc>
        <w:tc>
          <w:tcPr>
            <w:tcW w:w="1267" w:type="dxa"/>
          </w:tcPr>
          <w:p w14:paraId="18AF2235" w14:textId="77777777" w:rsidR="00801800" w:rsidRDefault="00801800">
            <w:r>
              <w:t>Alta</w:t>
            </w:r>
          </w:p>
        </w:tc>
        <w:tc>
          <w:tcPr>
            <w:tcW w:w="841" w:type="dxa"/>
          </w:tcPr>
          <w:p w14:paraId="76C29959" w14:textId="77777777" w:rsidR="00801800" w:rsidRDefault="00801800"/>
        </w:tc>
        <w:tc>
          <w:tcPr>
            <w:tcW w:w="1175" w:type="dxa"/>
          </w:tcPr>
          <w:p w14:paraId="11C0125D" w14:textId="13F69BC5" w:rsidR="00801800" w:rsidRDefault="00801800">
            <w:r>
              <w:t>Alto</w:t>
            </w:r>
          </w:p>
        </w:tc>
        <w:tc>
          <w:tcPr>
            <w:tcW w:w="1918" w:type="dxa"/>
          </w:tcPr>
          <w:p w14:paraId="108D3BBA" w14:textId="77777777" w:rsidR="00801800" w:rsidRDefault="00801800">
            <w:r>
              <w:t>Realizar pruebas exhaustivas con cada método de pago configurado y validar respuestas API.</w:t>
            </w:r>
          </w:p>
        </w:tc>
      </w:tr>
      <w:tr w:rsidR="00801800" w14:paraId="39CE0611" w14:textId="77777777" w:rsidTr="00801800">
        <w:tc>
          <w:tcPr>
            <w:tcW w:w="2113" w:type="dxa"/>
          </w:tcPr>
          <w:p w14:paraId="462A6261" w14:textId="77777777" w:rsidR="00801800" w:rsidRDefault="00801800">
            <w:proofErr w:type="spellStart"/>
            <w:r>
              <w:t>Errores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barra de búsqueda que impiden encontrar productos</w:t>
            </w:r>
          </w:p>
        </w:tc>
        <w:tc>
          <w:tcPr>
            <w:tcW w:w="1542" w:type="dxa"/>
          </w:tcPr>
          <w:p w14:paraId="630CED0A" w14:textId="77777777" w:rsidR="00801800" w:rsidRDefault="00801800">
            <w:r>
              <w:t>Media</w:t>
            </w:r>
          </w:p>
        </w:tc>
        <w:tc>
          <w:tcPr>
            <w:tcW w:w="1267" w:type="dxa"/>
          </w:tcPr>
          <w:p w14:paraId="01EE959E" w14:textId="77777777" w:rsidR="00801800" w:rsidRDefault="00801800">
            <w:r>
              <w:t>Media</w:t>
            </w:r>
          </w:p>
        </w:tc>
        <w:tc>
          <w:tcPr>
            <w:tcW w:w="841" w:type="dxa"/>
          </w:tcPr>
          <w:p w14:paraId="6DE73879" w14:textId="77777777" w:rsidR="00801800" w:rsidRDefault="00801800"/>
        </w:tc>
        <w:tc>
          <w:tcPr>
            <w:tcW w:w="1175" w:type="dxa"/>
          </w:tcPr>
          <w:p w14:paraId="38EE80FA" w14:textId="2281F02A" w:rsidR="00801800" w:rsidRDefault="00801800">
            <w:r>
              <w:t>Medio</w:t>
            </w:r>
          </w:p>
        </w:tc>
        <w:tc>
          <w:tcPr>
            <w:tcW w:w="1918" w:type="dxa"/>
          </w:tcPr>
          <w:p w14:paraId="30D6C19A" w14:textId="77777777" w:rsidR="00801800" w:rsidRDefault="00801800">
            <w:r>
              <w:t>Optimizar el algoritmo de búsqueda y realizar pruebas con diferentes combinaciones de entradas.</w:t>
            </w:r>
          </w:p>
        </w:tc>
      </w:tr>
      <w:tr w:rsidR="00801800" w14:paraId="36071C25" w14:textId="77777777" w:rsidTr="00801800">
        <w:tc>
          <w:tcPr>
            <w:tcW w:w="2113" w:type="dxa"/>
          </w:tcPr>
          <w:p w14:paraId="2FCB7AD7" w14:textId="77777777" w:rsidR="00801800" w:rsidRDefault="00801800">
            <w:proofErr w:type="spellStart"/>
            <w:r>
              <w:t>Problemas</w:t>
            </w:r>
            <w:proofErr w:type="spellEnd"/>
            <w:r>
              <w:t xml:space="preserve"> de carga </w:t>
            </w:r>
            <w:proofErr w:type="spellStart"/>
            <w:r>
              <w:t>lenta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páginas de productos con muchas imágenes</w:t>
            </w:r>
          </w:p>
        </w:tc>
        <w:tc>
          <w:tcPr>
            <w:tcW w:w="1542" w:type="dxa"/>
          </w:tcPr>
          <w:p w14:paraId="2C345A94" w14:textId="77777777" w:rsidR="00801800" w:rsidRDefault="00801800">
            <w:r>
              <w:t>Alta</w:t>
            </w:r>
          </w:p>
        </w:tc>
        <w:tc>
          <w:tcPr>
            <w:tcW w:w="1267" w:type="dxa"/>
          </w:tcPr>
          <w:p w14:paraId="6F83BCC0" w14:textId="77777777" w:rsidR="00801800" w:rsidRDefault="00801800">
            <w:r>
              <w:t>Alta</w:t>
            </w:r>
          </w:p>
        </w:tc>
        <w:tc>
          <w:tcPr>
            <w:tcW w:w="841" w:type="dxa"/>
          </w:tcPr>
          <w:p w14:paraId="57DED045" w14:textId="77777777" w:rsidR="00801800" w:rsidRDefault="00801800"/>
        </w:tc>
        <w:tc>
          <w:tcPr>
            <w:tcW w:w="1175" w:type="dxa"/>
          </w:tcPr>
          <w:p w14:paraId="2BECFB8D" w14:textId="5A6E6328" w:rsidR="00801800" w:rsidRDefault="00801800">
            <w:proofErr w:type="spellStart"/>
            <w:r>
              <w:t>Crítico</w:t>
            </w:r>
            <w:proofErr w:type="spellEnd"/>
          </w:p>
        </w:tc>
        <w:tc>
          <w:tcPr>
            <w:tcW w:w="1918" w:type="dxa"/>
          </w:tcPr>
          <w:p w14:paraId="3D7B15FB" w14:textId="77777777" w:rsidR="00801800" w:rsidRDefault="00801800">
            <w:r>
              <w:t>Optimizar las imágenes y utilizar técnicas de carga diferida para mejorar el rendimiento.</w:t>
            </w:r>
          </w:p>
        </w:tc>
      </w:tr>
      <w:tr w:rsidR="00801800" w14:paraId="6A9C8953" w14:textId="77777777" w:rsidTr="00801800">
        <w:tc>
          <w:tcPr>
            <w:tcW w:w="2113" w:type="dxa"/>
          </w:tcPr>
          <w:p w14:paraId="49CF88BD" w14:textId="77777777" w:rsidR="00801800" w:rsidRDefault="00801800">
            <w:r>
              <w:lastRenderedPageBreak/>
              <w:t xml:space="preserve">Falta de </w:t>
            </w:r>
            <w:proofErr w:type="spellStart"/>
            <w:r>
              <w:t>mensajes</w:t>
            </w:r>
            <w:proofErr w:type="spellEnd"/>
            <w:r>
              <w:t xml:space="preserve"> de error claros para el usuario</w:t>
            </w:r>
          </w:p>
        </w:tc>
        <w:tc>
          <w:tcPr>
            <w:tcW w:w="1542" w:type="dxa"/>
          </w:tcPr>
          <w:p w14:paraId="39BD9792" w14:textId="77777777" w:rsidR="00801800" w:rsidRDefault="00801800">
            <w:r>
              <w:t>Media</w:t>
            </w:r>
          </w:p>
        </w:tc>
        <w:tc>
          <w:tcPr>
            <w:tcW w:w="1267" w:type="dxa"/>
          </w:tcPr>
          <w:p w14:paraId="396C9EDF" w14:textId="77777777" w:rsidR="00801800" w:rsidRDefault="00801800">
            <w:r>
              <w:t>Media</w:t>
            </w:r>
          </w:p>
        </w:tc>
        <w:tc>
          <w:tcPr>
            <w:tcW w:w="841" w:type="dxa"/>
          </w:tcPr>
          <w:p w14:paraId="110C7828" w14:textId="77777777" w:rsidR="00801800" w:rsidRDefault="00801800"/>
        </w:tc>
        <w:tc>
          <w:tcPr>
            <w:tcW w:w="1175" w:type="dxa"/>
          </w:tcPr>
          <w:p w14:paraId="17179AE5" w14:textId="19E8BFA2" w:rsidR="00801800" w:rsidRDefault="00801800">
            <w:r>
              <w:t>Medio</w:t>
            </w:r>
          </w:p>
        </w:tc>
        <w:tc>
          <w:tcPr>
            <w:tcW w:w="1918" w:type="dxa"/>
          </w:tcPr>
          <w:p w14:paraId="7F9DFA69" w14:textId="77777777" w:rsidR="00801800" w:rsidRDefault="00801800">
            <w:r>
              <w:t>Establecer mensajes de retroalimentación estándar para cada posible error y realizar pruebas de usabilidad.</w:t>
            </w:r>
          </w:p>
        </w:tc>
      </w:tr>
      <w:tr w:rsidR="00801800" w14:paraId="7293F496" w14:textId="77777777" w:rsidTr="00801800">
        <w:tc>
          <w:tcPr>
            <w:tcW w:w="2113" w:type="dxa"/>
          </w:tcPr>
          <w:p w14:paraId="124D26AC" w14:textId="77777777" w:rsidR="00801800" w:rsidRDefault="00801800">
            <w:proofErr w:type="spellStart"/>
            <w:r>
              <w:t>Errores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eliminación</w:t>
            </w:r>
            <w:proofErr w:type="spellEnd"/>
            <w:r>
              <w:t xml:space="preserve"> de productos del carrito</w:t>
            </w:r>
          </w:p>
        </w:tc>
        <w:tc>
          <w:tcPr>
            <w:tcW w:w="1542" w:type="dxa"/>
          </w:tcPr>
          <w:p w14:paraId="34D14F14" w14:textId="77777777" w:rsidR="00801800" w:rsidRDefault="00801800">
            <w:r>
              <w:t>Media</w:t>
            </w:r>
          </w:p>
        </w:tc>
        <w:tc>
          <w:tcPr>
            <w:tcW w:w="1267" w:type="dxa"/>
          </w:tcPr>
          <w:p w14:paraId="5CD38DC0" w14:textId="77777777" w:rsidR="00801800" w:rsidRDefault="00801800">
            <w:r>
              <w:t>Alta</w:t>
            </w:r>
          </w:p>
        </w:tc>
        <w:tc>
          <w:tcPr>
            <w:tcW w:w="841" w:type="dxa"/>
          </w:tcPr>
          <w:p w14:paraId="5594ECAF" w14:textId="77777777" w:rsidR="00801800" w:rsidRDefault="00801800"/>
        </w:tc>
        <w:tc>
          <w:tcPr>
            <w:tcW w:w="1175" w:type="dxa"/>
          </w:tcPr>
          <w:p w14:paraId="3AF1F6A3" w14:textId="266A42E4" w:rsidR="00801800" w:rsidRDefault="00801800">
            <w:r>
              <w:t>Alto</w:t>
            </w:r>
          </w:p>
        </w:tc>
        <w:tc>
          <w:tcPr>
            <w:tcW w:w="1918" w:type="dxa"/>
          </w:tcPr>
          <w:p w14:paraId="6F8F96AA" w14:textId="77777777" w:rsidR="00801800" w:rsidRDefault="00801800">
            <w:r>
              <w:t>Verificar la lógica de eliminación y realizar pruebas de regresión en el módulo de carrito.</w:t>
            </w:r>
          </w:p>
        </w:tc>
      </w:tr>
      <w:tr w:rsidR="00801800" w14:paraId="41E08948" w14:textId="77777777" w:rsidTr="00801800">
        <w:tc>
          <w:tcPr>
            <w:tcW w:w="2113" w:type="dxa"/>
          </w:tcPr>
          <w:p w14:paraId="311B1003" w14:textId="77777777" w:rsidR="00801800" w:rsidRDefault="00801800">
            <w:proofErr w:type="spellStart"/>
            <w:r>
              <w:t>Problemas</w:t>
            </w:r>
            <w:proofErr w:type="spellEnd"/>
            <w:r>
              <w:t xml:space="preserve"> de </w:t>
            </w:r>
            <w:proofErr w:type="spellStart"/>
            <w:r>
              <w:t>seguridad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sensibles (dirección, métodos de pago)</w:t>
            </w:r>
          </w:p>
        </w:tc>
        <w:tc>
          <w:tcPr>
            <w:tcW w:w="1542" w:type="dxa"/>
          </w:tcPr>
          <w:p w14:paraId="7641FDC1" w14:textId="77777777" w:rsidR="00801800" w:rsidRDefault="00801800">
            <w:r>
              <w:t>Alta</w:t>
            </w:r>
          </w:p>
        </w:tc>
        <w:tc>
          <w:tcPr>
            <w:tcW w:w="1267" w:type="dxa"/>
          </w:tcPr>
          <w:p w14:paraId="5CB0DDEE" w14:textId="77777777" w:rsidR="00801800" w:rsidRDefault="00801800">
            <w:r>
              <w:t>Alta</w:t>
            </w:r>
          </w:p>
        </w:tc>
        <w:tc>
          <w:tcPr>
            <w:tcW w:w="841" w:type="dxa"/>
          </w:tcPr>
          <w:p w14:paraId="7E667A5F" w14:textId="77777777" w:rsidR="00801800" w:rsidRDefault="00801800"/>
        </w:tc>
        <w:tc>
          <w:tcPr>
            <w:tcW w:w="1175" w:type="dxa"/>
          </w:tcPr>
          <w:p w14:paraId="083EE761" w14:textId="4D48D6D5" w:rsidR="00801800" w:rsidRDefault="00801800">
            <w:proofErr w:type="spellStart"/>
            <w:r>
              <w:t>Crítico</w:t>
            </w:r>
            <w:proofErr w:type="spellEnd"/>
          </w:p>
        </w:tc>
        <w:tc>
          <w:tcPr>
            <w:tcW w:w="1918" w:type="dxa"/>
          </w:tcPr>
          <w:p w14:paraId="703F27A3" w14:textId="77777777" w:rsidR="00801800" w:rsidRDefault="00801800">
            <w:r>
              <w:t>Implementar cifrado de datos sensibles y auditorías regulares de seguridad.</w:t>
            </w:r>
          </w:p>
        </w:tc>
      </w:tr>
      <w:tr w:rsidR="00801800" w14:paraId="04F090DC" w14:textId="77777777" w:rsidTr="00801800">
        <w:tc>
          <w:tcPr>
            <w:tcW w:w="2113" w:type="dxa"/>
          </w:tcPr>
          <w:p w14:paraId="5DD42EAF" w14:textId="77777777" w:rsidR="00801800" w:rsidRDefault="00801800"/>
        </w:tc>
        <w:tc>
          <w:tcPr>
            <w:tcW w:w="1542" w:type="dxa"/>
          </w:tcPr>
          <w:p w14:paraId="300FC7EA" w14:textId="77777777" w:rsidR="00801800" w:rsidRDefault="00801800"/>
        </w:tc>
        <w:tc>
          <w:tcPr>
            <w:tcW w:w="1267" w:type="dxa"/>
          </w:tcPr>
          <w:p w14:paraId="68753BC4" w14:textId="77777777" w:rsidR="00801800" w:rsidRDefault="00801800"/>
        </w:tc>
        <w:tc>
          <w:tcPr>
            <w:tcW w:w="841" w:type="dxa"/>
          </w:tcPr>
          <w:p w14:paraId="6D851CBE" w14:textId="77777777" w:rsidR="00801800" w:rsidRDefault="00801800"/>
        </w:tc>
        <w:tc>
          <w:tcPr>
            <w:tcW w:w="1175" w:type="dxa"/>
          </w:tcPr>
          <w:p w14:paraId="7482AD49" w14:textId="3C719C47" w:rsidR="00801800" w:rsidRDefault="00801800"/>
        </w:tc>
        <w:tc>
          <w:tcPr>
            <w:tcW w:w="1918" w:type="dxa"/>
          </w:tcPr>
          <w:p w14:paraId="543EB69D" w14:textId="77777777" w:rsidR="00801800" w:rsidRDefault="00801800"/>
        </w:tc>
      </w:tr>
    </w:tbl>
    <w:p w14:paraId="2F76D082" w14:textId="77777777" w:rsidR="00801800" w:rsidRDefault="00801800"/>
    <w:p w14:paraId="6E81EC21" w14:textId="77777777" w:rsidR="00801800" w:rsidRDefault="00801800"/>
    <w:p w14:paraId="5DFF6CBD" w14:textId="7C29E6A3" w:rsidR="002346DA" w:rsidRDefault="00000000">
      <w:r>
        <w:t>Este documento presenta una matriz de riesgos detallada para el proyecto MortonShoes, destacando las áreas clave que requieren atención y las acciones de mitigación propuestas. La matriz se basa en los resultados de pruebas funcionales, casos de uso y defectos documentados. El objetivo es minimizar el impacto de los riesgos críticos en la operatividad y experiencia del usuario.</w:t>
      </w:r>
    </w:p>
    <w:p w14:paraId="2AFB89D8" w14:textId="438DC75D" w:rsidR="002346DA" w:rsidRPr="00801800" w:rsidRDefault="00801800">
      <w:pPr>
        <w:rPr>
          <w:b/>
          <w:bCs/>
          <w:sz w:val="28"/>
          <w:szCs w:val="28"/>
          <w:u w:val="single"/>
        </w:rPr>
      </w:pPr>
      <w:r w:rsidRPr="00801800">
        <w:rPr>
          <w:b/>
          <w:bCs/>
          <w:sz w:val="28"/>
          <w:szCs w:val="28"/>
          <w:u w:val="single"/>
        </w:rPr>
        <w:t>Descripcion de los riesgos</w:t>
      </w:r>
    </w:p>
    <w:p w14:paraId="0EE3EEA0" w14:textId="77777777" w:rsidR="002346DA" w:rsidRDefault="00000000">
      <w:r>
        <w:t>Fallo en reflejar cambios en perfil inmediatamente (Editar Perfil): El problema radica en que los datos modificados no se actualizan de forma dinámica en la interfaz de usuario, afectando la experiencia del usuario y generando confusión.</w:t>
      </w:r>
    </w:p>
    <w:p w14:paraId="59462AB8" w14:textId="77777777" w:rsidR="002346DA" w:rsidRDefault="00000000">
      <w:r>
        <w:t>Resultados incorrectos al filtrar productos: El sistema permite filtros inválidos, lo que genera resultados inconsistentes o nulos, afectando la confianza del usuario.</w:t>
      </w:r>
    </w:p>
    <w:p w14:paraId="73E1B054" w14:textId="77777777" w:rsidR="002346DA" w:rsidRDefault="00000000">
      <w:r>
        <w:t>Imágenes predeterminadas no visibles en catálogo: La falta de imágenes predeterminadas impacta negativamente la percepción visual y profesionalidad de la aplicación.</w:t>
      </w:r>
    </w:p>
    <w:p w14:paraId="34367E67" w14:textId="77777777" w:rsidR="002346DA" w:rsidRDefault="00000000">
      <w:r>
        <w:t>Acceso no autorizado a funciones de administrador tras cierre de sesión: Una falla crítica en la gestión de sesiones puede comprometer la seguridad del sistema al permitir acceso indebido.</w:t>
      </w:r>
    </w:p>
    <w:p w14:paraId="299C00DF" w14:textId="77777777" w:rsidR="002346DA" w:rsidRDefault="00000000">
      <w:r>
        <w:lastRenderedPageBreak/>
        <w:t>Errores en el flujo de compra (pago incompleto): Campos no validados en el formulario de pago pueden derivar en transacciones fallidas o datos incompletos.</w:t>
      </w:r>
    </w:p>
    <w:p w14:paraId="60DA417A" w14:textId="77777777" w:rsidR="002346DA" w:rsidRDefault="00000000">
      <w:r>
        <w:t>Inconsistencias en el inventario tras modificaciones: Cambios erróneos en el inventario afectan directamente la gestión del stock y las operaciones comerciales.</w:t>
      </w:r>
    </w:p>
    <w:p w14:paraId="300ED6B0" w14:textId="77777777" w:rsidR="002346DA" w:rsidRDefault="00000000">
      <w:r>
        <w:t>Fallas en autenticación de usuarios no registrados: Usuarios no autorizados pueden acceder a partes sensibles del sistema, exponiéndolo a riesgos de seguridad.</w:t>
      </w:r>
    </w:p>
    <w:p w14:paraId="444EF0F5" w14:textId="77777777" w:rsidR="002346DA" w:rsidRDefault="00000000">
      <w:r>
        <w:t>Rendimiento insuficiente bajo carga (más de 20 usuarios simultáneos): La aplicación no está optimizada para manejar concurrencia alta, afectando la experiencia del usuario en picos de demanda.</w:t>
      </w:r>
    </w:p>
    <w:p w14:paraId="237ECABC" w14:textId="77BEA1F7" w:rsidR="002346DA" w:rsidRPr="00801800" w:rsidRDefault="00801800">
      <w:pPr>
        <w:rPr>
          <w:sz w:val="32"/>
          <w:szCs w:val="32"/>
          <w:u w:val="single"/>
        </w:rPr>
      </w:pPr>
      <w:r w:rsidRPr="00801800">
        <w:rPr>
          <w:sz w:val="32"/>
          <w:szCs w:val="32"/>
          <w:u w:val="single"/>
        </w:rPr>
        <w:t>conclusion</w:t>
      </w:r>
    </w:p>
    <w:p w14:paraId="52345F12" w14:textId="77777777" w:rsidR="002346DA" w:rsidRDefault="00000000">
      <w:r>
        <w:t>La implementación de una estrategia de mitigación efectiva es fundamental para abordar los riesgos identificados. Se recomienda priorizar las acciones correctivas en las áreas críticas, realizar pruebas adicionales y optimizar las funcionalidades existentes para garantizar el éxito del proyecto MortonShoes.</w:t>
      </w:r>
    </w:p>
    <w:sectPr w:rsidR="002346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3431603">
    <w:abstractNumId w:val="8"/>
  </w:num>
  <w:num w:numId="2" w16cid:durableId="1411191575">
    <w:abstractNumId w:val="6"/>
  </w:num>
  <w:num w:numId="3" w16cid:durableId="1399327646">
    <w:abstractNumId w:val="5"/>
  </w:num>
  <w:num w:numId="4" w16cid:durableId="1386951654">
    <w:abstractNumId w:val="4"/>
  </w:num>
  <w:num w:numId="5" w16cid:durableId="1291739304">
    <w:abstractNumId w:val="7"/>
  </w:num>
  <w:num w:numId="6" w16cid:durableId="1889146787">
    <w:abstractNumId w:val="3"/>
  </w:num>
  <w:num w:numId="7" w16cid:durableId="53893689">
    <w:abstractNumId w:val="2"/>
  </w:num>
  <w:num w:numId="8" w16cid:durableId="209390475">
    <w:abstractNumId w:val="1"/>
  </w:num>
  <w:num w:numId="9" w16cid:durableId="82624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46DA"/>
    <w:rsid w:val="0029639D"/>
    <w:rsid w:val="00326F90"/>
    <w:rsid w:val="00801800"/>
    <w:rsid w:val="00AA1D8D"/>
    <w:rsid w:val="00B47730"/>
    <w:rsid w:val="00CB0664"/>
    <w:rsid w:val="00F50C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55B3C0"/>
  <w14:defaultImageDpi w14:val="300"/>
  <w15:docId w15:val="{F298DEC3-E3C2-4B66-8AB1-B1DF154F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797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ALEJANDRO MARIN VILLEGAS</cp:lastModifiedBy>
  <cp:revision>2</cp:revision>
  <dcterms:created xsi:type="dcterms:W3CDTF">2024-12-05T20:59:00Z</dcterms:created>
  <dcterms:modified xsi:type="dcterms:W3CDTF">2024-12-05T20:59:00Z</dcterms:modified>
  <cp:category/>
</cp:coreProperties>
</file>